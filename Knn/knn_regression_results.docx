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KNN Regression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</w:t>
            </w:r>
          </w:p>
        </w:tc>
        <w:tc>
          <w:tcPr>
            <w:tcW w:type="dxa" w:w="4320"/>
          </w:tcPr>
          <w:p>
            <w:r>
              <w:t>Mean Squared Error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1870.0909090909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2304.5606060606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3108.3018181818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3125.5454545455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3417.0153385709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3614.0315552216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3525.9005737852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3501.3261952862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3508.1452238649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3540.0485603962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3482.0265237408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3454.6728532967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3505.0050181818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3581.8361599534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3690.2904190538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3752.9622236938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3759.5836046415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3757.1740754484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3616.0195121411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3576.3975952822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3555.9031871361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3509.1754347149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3569.9806883651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3588.1253755299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3589.4703090884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3578.3593081915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3516.3642782399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3475.7227247683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3485.7321180410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3538.8189348237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3560.0397335353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3622.5119143056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3656.2213232921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3683.0422379284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3676.2038469127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3672.3485569842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3686.1656999721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3685.4029306397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3674.3107351130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3646.9968706452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3657.4704659766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3625.7009923594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3564.4979490406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3552.0871237144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3566.7303083862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3591.4854541063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3584.1770935158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3567.7959422480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3591.8084860723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3595.3298148303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3590.0400584613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3585.4176899545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3584.7317735175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3595.6396178573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3609.7821171057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3657.2502428719</w:t>
            </w:r>
          </w:p>
        </w:tc>
      </w:tr>
      <w:tr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3668.1522484616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3697.5000549923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3688.4875890175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3690.1231701237</w:t>
            </w:r>
          </w:p>
        </w:tc>
      </w:tr>
      <w:tr>
        <w:tc>
          <w:tcPr>
            <w:tcW w:type="dxa" w:w="4320"/>
          </w:tcPr>
          <w:p>
            <w:r>
              <w:t>121</w:t>
            </w:r>
          </w:p>
        </w:tc>
        <w:tc>
          <w:tcPr>
            <w:tcW w:type="dxa" w:w="4320"/>
          </w:tcPr>
          <w:p>
            <w:r>
              <w:t>3694.7629332737</w:t>
            </w:r>
          </w:p>
        </w:tc>
      </w:tr>
      <w:tr>
        <w:tc>
          <w:tcPr>
            <w:tcW w:type="dxa" w:w="4320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3698.5012518603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3708.7943311515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3725.0982298025</w:t>
            </w:r>
          </w:p>
        </w:tc>
      </w:tr>
      <w:tr>
        <w:tc>
          <w:tcPr>
            <w:tcW w:type="dxa" w:w="4320"/>
          </w:tcPr>
          <w:p>
            <w:r>
              <w:t>129</w:t>
            </w:r>
          </w:p>
        </w:tc>
        <w:tc>
          <w:tcPr>
            <w:tcW w:type="dxa" w:w="4320"/>
          </w:tcPr>
          <w:p>
            <w:r>
              <w:t>3722.3449776292</w:t>
            </w:r>
          </w:p>
        </w:tc>
      </w:tr>
      <w:tr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3749.8878005626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3745.0206531366</w:t>
            </w:r>
          </w:p>
        </w:tc>
      </w:tr>
      <w:tr>
        <w:tc>
          <w:tcPr>
            <w:tcW w:type="dxa" w:w="4320"/>
          </w:tcPr>
          <w:p>
            <w:r>
              <w:t>135</w:t>
            </w:r>
          </w:p>
        </w:tc>
        <w:tc>
          <w:tcPr>
            <w:tcW w:type="dxa" w:w="4320"/>
          </w:tcPr>
          <w:p>
            <w:r>
              <w:t>3744.9081381718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3745.4010110159</w:t>
            </w:r>
          </w:p>
        </w:tc>
      </w:tr>
      <w:tr>
        <w:tc>
          <w:tcPr>
            <w:tcW w:type="dxa" w:w="4320"/>
          </w:tcPr>
          <w:p>
            <w:r>
              <w:t>139</w:t>
            </w:r>
          </w:p>
        </w:tc>
        <w:tc>
          <w:tcPr>
            <w:tcW w:type="dxa" w:w="4320"/>
          </w:tcPr>
          <w:p>
            <w:r>
              <w:t>3771.8795312997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3784.1689514734</w:t>
            </w:r>
          </w:p>
        </w:tc>
      </w:tr>
      <w:tr>
        <w:tc>
          <w:tcPr>
            <w:tcW w:type="dxa" w:w="4320"/>
          </w:tcPr>
          <w:p>
            <w:r>
              <w:t>143</w:t>
            </w:r>
          </w:p>
        </w:tc>
        <w:tc>
          <w:tcPr>
            <w:tcW w:type="dxa" w:w="4320"/>
          </w:tcPr>
          <w:p>
            <w:r>
              <w:t>3787.8948848354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3792.3316290131</w:t>
            </w:r>
          </w:p>
        </w:tc>
      </w:tr>
      <w:tr>
        <w:tc>
          <w:tcPr>
            <w:tcW w:type="dxa" w:w="4320"/>
          </w:tcPr>
          <w:p>
            <w:r>
              <w:t>147</w:t>
            </w:r>
          </w:p>
        </w:tc>
        <w:tc>
          <w:tcPr>
            <w:tcW w:type="dxa" w:w="4320"/>
          </w:tcPr>
          <w:p>
            <w:r>
              <w:t>3795.2978542891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3819.1955385575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3834.4656554138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3863.6571151733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3886.6242323337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3887.6761353648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3899.1567412586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3910.6675107231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3934.8244205767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3967.1567214848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3992.3003964852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4028.7719363022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4042.5616594798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4036.5230955686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4038.3707102041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4044.7139217513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4059.5091525725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4074.7072271816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4076.7572907250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4090.1117298625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4093.6601032776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4102.5603825269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4114.6194710738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4124.1945152890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4116.5901607794</w:t>
            </w:r>
          </w:p>
        </w:tc>
      </w:tr>
      <w:tr>
        <w:tc>
          <w:tcPr>
            <w:tcW w:type="dxa" w:w="4320"/>
          </w:tcPr>
          <w:p>
            <w:r>
              <w:t>197</w:t>
            </w:r>
          </w:p>
        </w:tc>
        <w:tc>
          <w:tcPr>
            <w:tcW w:type="dxa" w:w="4320"/>
          </w:tcPr>
          <w:p>
            <w:r>
              <w:t>4121.4701920126</w:t>
            </w:r>
          </w:p>
        </w:tc>
      </w:tr>
      <w:tr>
        <w:tc>
          <w:tcPr>
            <w:tcW w:type="dxa" w:w="4320"/>
          </w:tcPr>
          <w:p>
            <w:r>
              <w:t>199</w:t>
            </w:r>
          </w:p>
        </w:tc>
        <w:tc>
          <w:tcPr>
            <w:tcW w:type="dxa" w:w="4320"/>
          </w:tcPr>
          <w:p>
            <w:r>
              <w:t>4140.0118890478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